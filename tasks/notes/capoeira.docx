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capoeiraOhohoh I'm so excited! What're you gonna write today?</w:t>
      </w:r>
    </w:p>
    <w:p>
      <w:pPr>
        <w:pStyle w:val="Normal"/>
        <w:rPr/>
      </w:pPr>
      <w:r>
        <w:rPr/>
        <w:t>Gbnruifbuenfc kjvbfweh[f</w:t>
      </w:r>
    </w:p>
    <w:p>
      <w:pPr>
        <w:pStyle w:val="Normal"/>
        <w:rPr/>
      </w:pPr>
      <w:r>
        <w:rPr/>
        <w:t>fjfewjkbfj</w:t>
      </w:r>
    </w:p>
    <w:p>
      <w:pPr>
        <w:pStyle w:val="Normal"/>
        <w:rPr/>
      </w:pPr>
      <w:r>
        <w:rPr/>
        <w:t>njsbgiuhfioefp03r</w:t>
      </w:r>
    </w:p>
    <w:p>
      <w:pPr>
        <w:pStyle w:val="Normal"/>
        <w:spacing w:before="0" w:after="200"/>
        <w:rPr/>
      </w:pPr>
      <w:r>
        <w:rPr/>
        <w:t>jsnvojof efb heut84ut eijfqpofnef eoiijfnohi7y fu ho3r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urier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20</Words>
  <Characters>151</Characters>
  <CharactersWithSpaces>166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2025-01-24T17:48:51Z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