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LimãoOhohoh I'm so excited! What're you gonna write today?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